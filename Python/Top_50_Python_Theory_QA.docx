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ambria" w:hAnsi="Cambria"/>
        </w:rPr>
      </w:pPr>
      <w:r>
        <w:rPr>
          <w:rFonts w:ascii="Cambria" w:hAnsi="Cambria"/>
        </w:rPr>
        <w:t>Top 50 Python Theory Questions and Answers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1. What is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Python is a high-level, interpreted programming language known for its simplicity and readability.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2. What are the key features of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Easy to learn, interpreted, dynamically typed, object-oriented, vast libraries, and open source.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3. How do you declare variables in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Simply assign a value: x = 10.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4. What are Python's basic data types?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int, float, str, bool, list, tuple, dict, set.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5. What are lists and how are they used?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Lists are ordered, mutable collections. Example: [1, 2, 3].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6. How are tuples different from lists?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Tuples are immutable; lists are mutable.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7. What is a dictionary in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 collection of key-value pairs. Example: {'name': 'John', 'age': 30}.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8. What is a set in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An unordered collection of unique items. Example: {1, 2, 3}.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9. How do you take input from the user?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Using input(): name = input('Enter name: ')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10. How do you print output in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Using print(): print('Hello')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11. What are conditional statements?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They control flow: if, elif, else.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12. What are loops in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for and while loops to iterate over sequences or run until a condition.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13. What is the difference between break and continue?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break exits loop; continue skips current iteration.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14. What is a function?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 block of reusable code defined with def.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15. What is the difference between parameters and arguments?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Parameters are in function definition; arguments are in function call.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16. What is a return statement?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It returns a value from a function.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17. What is indentation in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Indentation is used to define code blocks.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18. What are Python comments?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Non-executing lines used for documentation, starting with #.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19. How do you handle exceptions?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Using try-except blocks.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20. What is None in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It represents the absence of a value.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21. What are list comprehensions?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Concise way to create lists. Example: [x for x in range(5)].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22. What is a lambda function?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An anonymous function. Example: lambda x: x*x.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23. What are *args and **kwargs?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*args: variable positional args, **kwargs: variable keyword args.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24. What is the scope of a variable?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It defines where the variable is accessible.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25. What is a module?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 file containing Python code (.py) to reuse functionality.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26. What is a package?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 directory with __init__.py that contains modules.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27. How do you import a module?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Using import statement. Example: import math.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28. What is recursion?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 function calling itself.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29. What is a docstring?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 documentation string for functions, classes, or modules.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30. What is the difference between is and ==?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'is' checks identity; '==' checks value equality.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31. What is a class in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 blueprint for creating objects.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32. What is the __init__ method?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The constructor method called when an object is created.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33. What is inheritance?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 mechanism where one class inherits properties from another.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34. What is polymorphism?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The ability to use functions/classes in multiple forms.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35. What is encapsulation?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Hiding internal object details from outside access.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36. What is a generator?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 function that returns an iterator using yield.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37. What is an iterator?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An object with __iter__() and __next__() methods.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38. What are decorators?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Functions that modify other functions. Example: @decorator.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39. What is a context manager?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Manages resources using 'with' statement.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40. What is multithreading?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Running multiple threads concurrently.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41. What is multiprocessing?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Running separate processes for parallel execution.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42. What is the GIL?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Global Interpreter Lock – allows only one thread to execute at a time in CPython.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43. What is a virtual environment?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Isolated Python environment for project dependencies.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44. What is pip?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Python package installer used to install packages.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45. What is the difference between deep and shallow copy?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Shallow: copies reference. Deep: copies data recursively.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46. What are Python magic methods?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Special methods like __init__, __str__, __len__, used for operator overloading.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47. What is duck typing in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Type is determined by behavior rather than inheritance.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48. What is the purpose of __name__ == '__main__'?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Used to run code only when script is executed directly.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49. What is serialization in Python?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Converting objects to byte stream using pickle or json.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50. What are regular expressions?</w:t>
      </w:r>
    </w:p>
    <w:p>
      <w:pPr>
        <w:pStyle w:val="Normal"/>
        <w:spacing w:before="0" w:after="200"/>
        <w:rPr>
          <w:rFonts w:ascii="Cambria" w:hAnsi="Cambria"/>
        </w:rPr>
      </w:pPr>
      <w:r>
        <w:rPr>
          <w:rFonts w:ascii="Cambria" w:hAnsi="Cambria"/>
        </w:rPr>
        <w:t>Patterns used to match strings. Use re module.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urier">
    <w:altName w:val="Courier New"/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LibreOffice/25.2.4.3$Windows_X86_64 LibreOffice_project/33e196637044ead23f5c3226cde09b47731f7e27</Application>
  <AppVersion>15.0000</AppVersion>
  <Pages>4</Pages>
  <Words>704</Words>
  <Characters>3664</Characters>
  <CharactersWithSpaces>4268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2025-07-22T10:00:20Z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